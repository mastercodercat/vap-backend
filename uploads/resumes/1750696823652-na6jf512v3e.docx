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DE5A" w14:textId="77777777" w:rsidR="009F25EC" w:rsidRPr="007A5EDC" w:rsidRDefault="00000000" w:rsidP="007A5EDC">
      <w:pPr>
        <w:pStyle w:val="Heading1"/>
        <w:spacing w:before="0"/>
        <w:jc w:val="both"/>
        <w:rPr>
          <w:sz w:val="48"/>
          <w:szCs w:val="48"/>
        </w:rPr>
      </w:pPr>
      <w:r w:rsidRPr="007A5EDC">
        <w:rPr>
          <w:sz w:val="48"/>
          <w:szCs w:val="48"/>
        </w:rPr>
        <w:t>JUSTIN GONZALES</w:t>
      </w:r>
    </w:p>
    <w:p w14:paraId="27ACDB72" w14:textId="77777777" w:rsidR="007A5EDC" w:rsidRDefault="00000000" w:rsidP="007A5EDC">
      <w:pPr>
        <w:spacing w:after="0"/>
        <w:jc w:val="both"/>
      </w:pPr>
      <w:r>
        <w:t>📍 707 East Belton Ave, Rockdale, TX 76567</w:t>
      </w:r>
    </w:p>
    <w:p w14:paraId="6157ED51" w14:textId="77777777" w:rsidR="007A5EDC" w:rsidRDefault="00000000" w:rsidP="007A5EDC">
      <w:pPr>
        <w:spacing w:after="0"/>
        <w:jc w:val="both"/>
      </w:pPr>
      <w:r>
        <w:t>📧 justingonzalez.dev@gmail.com | 📞 (501) 436-2482</w:t>
      </w:r>
    </w:p>
    <w:p w14:paraId="5AF81602" w14:textId="24554CAB" w:rsidR="009F25EC" w:rsidRDefault="00000000" w:rsidP="007A5EDC">
      <w:pPr>
        <w:spacing w:after="0"/>
        <w:jc w:val="both"/>
      </w:pPr>
      <w:r>
        <w:t xml:space="preserve">🔗 LinkedIn: </w:t>
      </w:r>
      <w:hyperlink r:id="rId6" w:history="1">
        <w:r w:rsidR="007A5EDC" w:rsidRPr="00B8403E">
          <w:rPr>
            <w:rStyle w:val="Hyperlink"/>
          </w:rPr>
          <w:t>https://www.linkedin.com/in/justin-gonzales-72b041328/</w:t>
        </w:r>
      </w:hyperlink>
    </w:p>
    <w:p w14:paraId="7EC08B55" w14:textId="77777777" w:rsidR="007A5EDC" w:rsidRDefault="007A5EDC" w:rsidP="007A5EDC">
      <w:pPr>
        <w:spacing w:after="0"/>
        <w:jc w:val="both"/>
      </w:pPr>
    </w:p>
    <w:p w14:paraId="7A713978" w14:textId="77777777" w:rsidR="009F25EC" w:rsidRPr="007A5EDC" w:rsidRDefault="00000000" w:rsidP="007A5EDC">
      <w:pPr>
        <w:pStyle w:val="Heading2"/>
        <w:jc w:val="both"/>
        <w:rPr>
          <w:sz w:val="28"/>
          <w:szCs w:val="28"/>
        </w:rPr>
      </w:pPr>
      <w:r w:rsidRPr="007A5EDC">
        <w:rPr>
          <w:sz w:val="28"/>
          <w:szCs w:val="28"/>
        </w:rPr>
        <w:t>PROFESSIONAL SUMMARY</w:t>
      </w:r>
    </w:p>
    <w:p w14:paraId="64B69C44" w14:textId="77777777" w:rsidR="009F25EC" w:rsidRDefault="00000000" w:rsidP="007A5EDC">
      <w:pPr>
        <w:spacing w:after="0"/>
        <w:jc w:val="both"/>
      </w:pPr>
      <w:r>
        <w:t xml:space="preserve">Senior Full-Stack Software Engineer with 10+ years of experience in designing, developing, and optimizing highly scalable, distributed systems using </w:t>
      </w:r>
      <w:r w:rsidRPr="007A5EDC">
        <w:rPr>
          <w:b/>
          <w:bCs/>
        </w:rPr>
        <w:t>Node.js</w:t>
      </w:r>
      <w:r>
        <w:t xml:space="preserve">, </w:t>
      </w:r>
      <w:r w:rsidRPr="007A5EDC">
        <w:rPr>
          <w:b/>
          <w:bCs/>
        </w:rPr>
        <w:t>Python/Django</w:t>
      </w:r>
      <w:r>
        <w:t xml:space="preserve">, </w:t>
      </w:r>
      <w:r w:rsidRPr="007A5EDC">
        <w:rPr>
          <w:b/>
          <w:bCs/>
        </w:rPr>
        <w:t>Golang</w:t>
      </w:r>
      <w:r>
        <w:t xml:space="preserve">, </w:t>
      </w:r>
      <w:r w:rsidRPr="007A5EDC">
        <w:rPr>
          <w:b/>
          <w:bCs/>
        </w:rPr>
        <w:t>React</w:t>
      </w:r>
      <w:r>
        <w:t xml:space="preserve">, and </w:t>
      </w:r>
      <w:r w:rsidRPr="007A5EDC">
        <w:rPr>
          <w:b/>
          <w:bCs/>
        </w:rPr>
        <w:t>AWS</w:t>
      </w:r>
      <w:r>
        <w:t>. Adept at architecting microservices, serverless solutions, and event-driven architectures, ensuring high availability, performance, and security. Passionate about cloud-native development, API optimization, DevOps automation, and AI-driven engineering solutions. Strong collaborator with a track record of mentoring teams, driving technical excellence, and leading enterprise-grade product development.</w:t>
      </w:r>
    </w:p>
    <w:p w14:paraId="4C95B74A" w14:textId="77777777" w:rsidR="009F25EC" w:rsidRPr="007A5EDC" w:rsidRDefault="00000000" w:rsidP="007A5EDC">
      <w:pPr>
        <w:pStyle w:val="Heading2"/>
        <w:jc w:val="both"/>
        <w:rPr>
          <w:sz w:val="28"/>
          <w:szCs w:val="28"/>
        </w:rPr>
      </w:pPr>
      <w:r w:rsidRPr="007A5EDC">
        <w:rPr>
          <w:sz w:val="28"/>
          <w:szCs w:val="28"/>
        </w:rPr>
        <w:t>TECHNICAL SKILLS</w:t>
      </w:r>
    </w:p>
    <w:p w14:paraId="26A582E0" w14:textId="77777777" w:rsidR="009F25EC" w:rsidRDefault="00000000" w:rsidP="007A5EDC">
      <w:pPr>
        <w:pStyle w:val="Heading3"/>
        <w:jc w:val="both"/>
      </w:pPr>
      <w:r>
        <w:t>Frontend Development:</w:t>
      </w:r>
    </w:p>
    <w:p w14:paraId="3BC24375" w14:textId="77777777" w:rsidR="007A5EDC" w:rsidRDefault="00000000" w:rsidP="007A5EDC">
      <w:pPr>
        <w:spacing w:after="0"/>
        <w:jc w:val="both"/>
      </w:pPr>
      <w:r>
        <w:t>✔ React (Next.js, Redux Toolkit, TypeScript) – Optimized state management, SSR/CSR, performance tuning</w:t>
      </w:r>
    </w:p>
    <w:p w14:paraId="5ABD9D90" w14:textId="77777777" w:rsidR="007A5EDC" w:rsidRDefault="00000000" w:rsidP="007A5EDC">
      <w:pPr>
        <w:spacing w:after="0"/>
        <w:jc w:val="both"/>
      </w:pPr>
      <w:r>
        <w:t>✔ Node.js (Express, NestJS, Fastify) – Server-side rendering, RESTful/GraphQL API development</w:t>
      </w:r>
    </w:p>
    <w:p w14:paraId="4648A56D" w14:textId="77777777" w:rsidR="007A5EDC" w:rsidRDefault="00000000" w:rsidP="007A5EDC">
      <w:pPr>
        <w:spacing w:after="0"/>
        <w:jc w:val="both"/>
      </w:pPr>
      <w:r>
        <w:t>✔ Micro Frontends &amp; Component-Driven UI – React Hooks, reusable UI design, Webpack optimization</w:t>
      </w:r>
    </w:p>
    <w:p w14:paraId="4D90C788" w14:textId="77777777" w:rsidR="007A5EDC" w:rsidRDefault="00000000" w:rsidP="007A5EDC">
      <w:pPr>
        <w:spacing w:after="0"/>
        <w:jc w:val="both"/>
      </w:pPr>
      <w:r>
        <w:t>✔ Frontend Performance Optimization – Lazy loading, virtualized lists, Lighthouse audits</w:t>
      </w:r>
    </w:p>
    <w:p w14:paraId="369AA1EB" w14:textId="37BFA103" w:rsidR="009F25EC" w:rsidRDefault="00000000" w:rsidP="007A5EDC">
      <w:pPr>
        <w:spacing w:after="0"/>
        <w:jc w:val="both"/>
      </w:pPr>
      <w:r>
        <w:t>✔ Testing &amp; Automation – Jest, React Testing Library, Cypress</w:t>
      </w:r>
    </w:p>
    <w:p w14:paraId="65428657" w14:textId="77777777" w:rsidR="009F25EC" w:rsidRDefault="00000000" w:rsidP="007A5EDC">
      <w:pPr>
        <w:pStyle w:val="Heading3"/>
        <w:jc w:val="both"/>
      </w:pPr>
      <w:r>
        <w:t>Backend &amp; API Development:</w:t>
      </w:r>
    </w:p>
    <w:p w14:paraId="256316C3" w14:textId="77777777" w:rsidR="007A5EDC" w:rsidRDefault="00000000" w:rsidP="007A5EDC">
      <w:pPr>
        <w:spacing w:after="0"/>
        <w:jc w:val="both"/>
      </w:pPr>
      <w:r>
        <w:t>✔ Node.js &amp; Golang (gRPC, Fiber, Echo, Gin) – High-performance microservices and backend logic</w:t>
      </w:r>
    </w:p>
    <w:p w14:paraId="11161B8C" w14:textId="77777777" w:rsidR="007A5EDC" w:rsidRDefault="00000000" w:rsidP="007A5EDC">
      <w:pPr>
        <w:spacing w:after="0"/>
        <w:jc w:val="both"/>
      </w:pPr>
      <w:r>
        <w:t>✔ Python/Django (Django REST Framework, FastAPI) – Scalable API architecture, data pipelines</w:t>
      </w:r>
    </w:p>
    <w:p w14:paraId="2C5D9655" w14:textId="333B0942" w:rsidR="007A5EDC" w:rsidRDefault="00000000" w:rsidP="007A5EDC">
      <w:pPr>
        <w:spacing w:after="0"/>
        <w:jc w:val="both"/>
      </w:pPr>
      <w:r>
        <w:t>✔ Event-Driven Architecture (Kafka, RabbitMQ, AWS SNS/SQS) – Asynchronous processing, distributed</w:t>
      </w:r>
      <w:r w:rsidR="007A5EDC">
        <w:t xml:space="preserve"> M</w:t>
      </w:r>
      <w:r>
        <w:t>essaging</w:t>
      </w:r>
    </w:p>
    <w:p w14:paraId="7F5EC6B8" w14:textId="77777777" w:rsidR="007A5EDC" w:rsidRDefault="00000000" w:rsidP="007A5EDC">
      <w:pPr>
        <w:spacing w:after="0"/>
        <w:jc w:val="both"/>
      </w:pPr>
      <w:r>
        <w:t>✔ Database &amp; Storage (PostgreSQL, DynamoDB, Redis, MongoDB) – Query optimization, indexing, caching</w:t>
      </w:r>
    </w:p>
    <w:p w14:paraId="4428ACDE" w14:textId="593C74EE" w:rsidR="009F25EC" w:rsidRDefault="00000000" w:rsidP="007A5EDC">
      <w:pPr>
        <w:spacing w:after="0"/>
        <w:jc w:val="both"/>
      </w:pPr>
      <w:r>
        <w:t>✔ Authentication &amp; Security (OAuth 2.0, JWT, OpenID Connect) – Role-based access control, encryption</w:t>
      </w:r>
    </w:p>
    <w:p w14:paraId="677CA4C0" w14:textId="77777777" w:rsidR="009F25EC" w:rsidRDefault="00000000" w:rsidP="007A5EDC">
      <w:pPr>
        <w:pStyle w:val="Heading3"/>
        <w:jc w:val="both"/>
      </w:pPr>
      <w:r>
        <w:t>Cloud &amp; DevOps:</w:t>
      </w:r>
    </w:p>
    <w:p w14:paraId="5500DF80" w14:textId="77777777" w:rsidR="007A5EDC" w:rsidRDefault="00000000" w:rsidP="007A5EDC">
      <w:pPr>
        <w:spacing w:after="0"/>
        <w:jc w:val="both"/>
      </w:pPr>
      <w:r>
        <w:t>✔ AWS (Lambda, ECS, S3, DynamoDB, API Gateway, Step Functions, CloudFormation, SageMaker)</w:t>
      </w:r>
    </w:p>
    <w:p w14:paraId="070616AE" w14:textId="77777777" w:rsidR="007A5EDC" w:rsidRDefault="00000000" w:rsidP="007A5EDC">
      <w:pPr>
        <w:spacing w:after="0"/>
        <w:jc w:val="both"/>
      </w:pPr>
      <w:r>
        <w:t>✔ CI/CD (GitHub Actions, GitLab CI/CD, Terraform, AWS CodePipeline, Kubernetes, Docker)</w:t>
      </w:r>
    </w:p>
    <w:p w14:paraId="06FE4373" w14:textId="77777777" w:rsidR="007A5EDC" w:rsidRDefault="00000000" w:rsidP="007A5EDC">
      <w:pPr>
        <w:spacing w:after="0"/>
        <w:jc w:val="both"/>
      </w:pPr>
      <w:r>
        <w:t>✔ Infrastructure as Code (Terraform, AWS CDK, Helm) – Automated provisioning, scalable architecture</w:t>
      </w:r>
    </w:p>
    <w:p w14:paraId="5B8BBFBB" w14:textId="77777777" w:rsidR="007A5EDC" w:rsidRDefault="00000000" w:rsidP="007A5EDC">
      <w:pPr>
        <w:spacing w:after="0"/>
        <w:jc w:val="both"/>
      </w:pPr>
      <w:r>
        <w:t>✔ Monitoring &amp; Logging (AWS CloudWatch, Prometheus, Grafana, ELK Stack) – Performance insights,</w:t>
      </w:r>
    </w:p>
    <w:p w14:paraId="33C94D5E" w14:textId="176D6A17" w:rsidR="009F25EC" w:rsidRDefault="00000000" w:rsidP="007A5EDC">
      <w:pPr>
        <w:spacing w:after="0"/>
        <w:jc w:val="both"/>
      </w:pPr>
      <w:r>
        <w:t>observability</w:t>
      </w:r>
    </w:p>
    <w:p w14:paraId="4CA9CD0A" w14:textId="77777777" w:rsidR="009F25EC" w:rsidRPr="007A5EDC" w:rsidRDefault="00000000" w:rsidP="007A5EDC">
      <w:pPr>
        <w:pStyle w:val="Heading2"/>
        <w:jc w:val="both"/>
        <w:rPr>
          <w:sz w:val="28"/>
          <w:szCs w:val="28"/>
        </w:rPr>
      </w:pPr>
      <w:r w:rsidRPr="007A5EDC">
        <w:rPr>
          <w:sz w:val="28"/>
          <w:szCs w:val="28"/>
        </w:rPr>
        <w:t>PROFESSIONAL EXPERIENCE</w:t>
      </w:r>
    </w:p>
    <w:p w14:paraId="1AF18CA5" w14:textId="27F7158D" w:rsidR="007A5EDC" w:rsidRDefault="007A5EDC" w:rsidP="007A5EDC">
      <w:pPr>
        <w:pStyle w:val="Heading3"/>
        <w:jc w:val="both"/>
      </w:pPr>
      <w:r>
        <w:t>Razorvision Consulting</w:t>
      </w:r>
      <w:r w:rsidR="00DE158B">
        <w:t xml:space="preserve"> | Senior Full Stack Software Engineer</w:t>
      </w:r>
    </w:p>
    <w:p w14:paraId="3FAD55C8" w14:textId="77777777" w:rsidR="007A5EDC" w:rsidRDefault="007A5EDC" w:rsidP="007A5EDC">
      <w:pPr>
        <w:spacing w:after="0"/>
        <w:jc w:val="both"/>
      </w:pPr>
      <w:r>
        <w:rPr>
          <w:rFonts w:ascii="Segoe UI Emoji" w:hAnsi="Segoe UI Emoji" w:cs="Segoe UI Emoji"/>
        </w:rPr>
        <w:t>📅</w:t>
      </w:r>
      <w:r>
        <w:t xml:space="preserve"> April 2023 – Present | </w:t>
      </w:r>
      <w:r>
        <w:rPr>
          <w:rFonts w:ascii="Segoe UI Emoji" w:hAnsi="Segoe UI Emoji" w:cs="Segoe UI Emoji"/>
        </w:rPr>
        <w:t>📍</w:t>
      </w:r>
      <w:r>
        <w:t xml:space="preserve"> Remote</w:t>
      </w:r>
    </w:p>
    <w:p w14:paraId="4D71BCEF" w14:textId="77A4BA59" w:rsidR="007A5EDC" w:rsidRDefault="007A5EDC" w:rsidP="007A5EDC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Led the development of AI-powered data analytics solutions, integrating </w:t>
      </w:r>
      <w:r w:rsidRPr="007A5EDC">
        <w:rPr>
          <w:b/>
          <w:bCs/>
        </w:rPr>
        <w:t>React</w:t>
      </w:r>
      <w:r>
        <w:t xml:space="preserve">, </w:t>
      </w:r>
      <w:r w:rsidRPr="007A5EDC">
        <w:rPr>
          <w:b/>
          <w:bCs/>
        </w:rPr>
        <w:t>TypeScript</w:t>
      </w:r>
      <w:r>
        <w:t xml:space="preserve">, </w:t>
      </w:r>
      <w:r w:rsidRPr="007A5EDC">
        <w:rPr>
          <w:b/>
          <w:bCs/>
        </w:rPr>
        <w:t>Next.js</w:t>
      </w:r>
      <w:r>
        <w:t xml:space="preserve">, </w:t>
      </w:r>
      <w:r w:rsidRPr="007A5EDC">
        <w:rPr>
          <w:b/>
          <w:bCs/>
        </w:rPr>
        <w:t>Node.js</w:t>
      </w:r>
      <w:r>
        <w:t xml:space="preserve">, </w:t>
      </w:r>
      <w:r w:rsidRPr="007A5EDC">
        <w:rPr>
          <w:b/>
          <w:bCs/>
        </w:rPr>
        <w:t>Golang</w:t>
      </w:r>
      <w:r>
        <w:t xml:space="preserve">, and </w:t>
      </w:r>
      <w:r w:rsidRPr="007A5EDC">
        <w:rPr>
          <w:b/>
          <w:bCs/>
        </w:rPr>
        <w:t>AWS</w:t>
      </w:r>
      <w:r>
        <w:t xml:space="preserve"> for real-time insights.</w:t>
      </w:r>
    </w:p>
    <w:p w14:paraId="4ED427B3" w14:textId="194335A8" w:rsidR="007A5EDC" w:rsidRDefault="007A5EDC" w:rsidP="007A5EDC">
      <w:pPr>
        <w:pStyle w:val="ListParagraph"/>
        <w:numPr>
          <w:ilvl w:val="0"/>
          <w:numId w:val="10"/>
        </w:numPr>
        <w:spacing w:after="0"/>
        <w:jc w:val="both"/>
      </w:pPr>
      <w:r>
        <w:lastRenderedPageBreak/>
        <w:t xml:space="preserve">Architected serverless microservices on </w:t>
      </w:r>
      <w:r w:rsidRPr="007A5EDC">
        <w:rPr>
          <w:b/>
          <w:bCs/>
        </w:rPr>
        <w:t>AWS Lambda</w:t>
      </w:r>
      <w:r>
        <w:t xml:space="preserve"> &amp; </w:t>
      </w:r>
      <w:r w:rsidRPr="007A5EDC">
        <w:rPr>
          <w:b/>
          <w:bCs/>
        </w:rPr>
        <w:t>API Gateway</w:t>
      </w:r>
      <w:r>
        <w:t xml:space="preserve">, reducing operational costs by 25%, designing scalable infrastructure with </w:t>
      </w:r>
      <w:r w:rsidRPr="007A5EDC">
        <w:rPr>
          <w:b/>
          <w:bCs/>
        </w:rPr>
        <w:t>AWS ECS</w:t>
      </w:r>
      <w:r>
        <w:t xml:space="preserve"> (</w:t>
      </w:r>
      <w:r w:rsidRPr="007A5EDC">
        <w:rPr>
          <w:b/>
          <w:bCs/>
        </w:rPr>
        <w:t>Fargate</w:t>
      </w:r>
      <w:r>
        <w:t>), optimizing cloud resource utilization.</w:t>
      </w:r>
    </w:p>
    <w:p w14:paraId="2F8B7E1F" w14:textId="388107A3" w:rsidR="007A5EDC" w:rsidRDefault="007A5EDC" w:rsidP="007A5EDC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Built high-performance </w:t>
      </w:r>
      <w:r w:rsidRPr="007A5EDC">
        <w:rPr>
          <w:b/>
          <w:bCs/>
        </w:rPr>
        <w:t>REST</w:t>
      </w:r>
      <w:r>
        <w:t xml:space="preserve"> and </w:t>
      </w:r>
      <w:r w:rsidRPr="007A5EDC">
        <w:rPr>
          <w:b/>
          <w:bCs/>
        </w:rPr>
        <w:t>GraphQL</w:t>
      </w:r>
      <w:r>
        <w:t xml:space="preserve"> APIs in </w:t>
      </w:r>
      <w:r w:rsidRPr="007A5EDC">
        <w:rPr>
          <w:b/>
          <w:bCs/>
        </w:rPr>
        <w:t>Golang</w:t>
      </w:r>
      <w:r>
        <w:t xml:space="preserve"> and </w:t>
      </w:r>
      <w:r w:rsidRPr="007A5EDC">
        <w:rPr>
          <w:b/>
          <w:bCs/>
        </w:rPr>
        <w:t>Django</w:t>
      </w:r>
      <w:r>
        <w:t>, improving response times by 30%.</w:t>
      </w:r>
    </w:p>
    <w:p w14:paraId="050B3397" w14:textId="77777777" w:rsidR="007A5EDC" w:rsidRDefault="007A5EDC" w:rsidP="007A5EDC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Implemented CI/CD automation using </w:t>
      </w:r>
      <w:r w:rsidRPr="007A5EDC">
        <w:rPr>
          <w:b/>
          <w:bCs/>
        </w:rPr>
        <w:t>GitHub Actions</w:t>
      </w:r>
      <w:r>
        <w:t xml:space="preserve"> and </w:t>
      </w:r>
      <w:r w:rsidRPr="007A5EDC">
        <w:rPr>
          <w:b/>
          <w:bCs/>
        </w:rPr>
        <w:t>Terraform</w:t>
      </w:r>
      <w:r>
        <w:t>, accelerating deployment cycles by 3x.</w:t>
      </w:r>
    </w:p>
    <w:p w14:paraId="77C0AA33" w14:textId="575F7B54" w:rsidR="007A5EDC" w:rsidRDefault="007A5EDC" w:rsidP="007A5EDC">
      <w:pPr>
        <w:pStyle w:val="ListParagraph"/>
        <w:numPr>
          <w:ilvl w:val="0"/>
          <w:numId w:val="10"/>
        </w:numPr>
        <w:spacing w:after="0"/>
        <w:jc w:val="both"/>
      </w:pPr>
      <w:r>
        <w:t xml:space="preserve">Developed real-time streaming analytics pipelines using </w:t>
      </w:r>
      <w:r w:rsidRPr="007A5EDC">
        <w:rPr>
          <w:b/>
          <w:bCs/>
        </w:rPr>
        <w:t>Kafka</w:t>
      </w:r>
      <w:r>
        <w:t>, enabling low-latency event processing.</w:t>
      </w:r>
    </w:p>
    <w:p w14:paraId="354E70D9" w14:textId="3EA73759" w:rsidR="007A5EDC" w:rsidRDefault="007A5EDC" w:rsidP="007A5EDC">
      <w:pPr>
        <w:pStyle w:val="Heading3"/>
        <w:jc w:val="both"/>
      </w:pPr>
      <w:r>
        <w:t>Infojini</w:t>
      </w:r>
      <w:r w:rsidR="00DE158B">
        <w:t xml:space="preserve"> | Senior Software Engineer</w:t>
      </w:r>
    </w:p>
    <w:p w14:paraId="1D4BF44C" w14:textId="77777777" w:rsidR="007A5EDC" w:rsidRDefault="007A5EDC" w:rsidP="007A5EDC">
      <w:pPr>
        <w:spacing w:after="0"/>
        <w:jc w:val="both"/>
      </w:pPr>
      <w:r>
        <w:rPr>
          <w:rFonts w:ascii="Segoe UI Emoji" w:hAnsi="Segoe UI Emoji" w:cs="Segoe UI Emoji"/>
        </w:rPr>
        <w:t>📅</w:t>
      </w:r>
      <w:r>
        <w:t xml:space="preserve"> November 2020 – April 2023 | </w:t>
      </w:r>
      <w:r>
        <w:rPr>
          <w:rFonts w:ascii="Segoe UI Emoji" w:hAnsi="Segoe UI Emoji" w:cs="Segoe UI Emoji"/>
        </w:rPr>
        <w:t>📍</w:t>
      </w:r>
      <w:r>
        <w:t xml:space="preserve"> Remote</w:t>
      </w:r>
    </w:p>
    <w:p w14:paraId="089A196F" w14:textId="77777777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Designed and developed a multi-tenant SaaS platform using </w:t>
      </w:r>
      <w:r w:rsidRPr="007A5EDC">
        <w:rPr>
          <w:b/>
          <w:bCs/>
        </w:rPr>
        <w:t>React</w:t>
      </w:r>
      <w:r>
        <w:t xml:space="preserve">, </w:t>
      </w:r>
      <w:r w:rsidRPr="007A5EDC">
        <w:rPr>
          <w:b/>
          <w:bCs/>
        </w:rPr>
        <w:t>Python/Django</w:t>
      </w:r>
      <w:r>
        <w:t xml:space="preserve">, and </w:t>
      </w:r>
      <w:r w:rsidRPr="007A5EDC">
        <w:rPr>
          <w:b/>
          <w:bCs/>
        </w:rPr>
        <w:t>Node.js</w:t>
      </w:r>
      <w:r>
        <w:t>.</w:t>
      </w:r>
    </w:p>
    <w:p w14:paraId="0ACFAF6F" w14:textId="77777777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Migrated legacy monolithic applications to microservices-based architecture using </w:t>
      </w:r>
      <w:r w:rsidRPr="007A5EDC">
        <w:rPr>
          <w:b/>
          <w:bCs/>
        </w:rPr>
        <w:t>Golang</w:t>
      </w:r>
      <w:r>
        <w:t>, improving scalability.</w:t>
      </w:r>
    </w:p>
    <w:p w14:paraId="475892D7" w14:textId="77777777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Developed an advanced authentication and authorization system with </w:t>
      </w:r>
      <w:r w:rsidRPr="007A5EDC">
        <w:rPr>
          <w:b/>
          <w:bCs/>
        </w:rPr>
        <w:t>OAuth 2.0</w:t>
      </w:r>
      <w:r>
        <w:t xml:space="preserve"> and </w:t>
      </w:r>
      <w:r w:rsidRPr="007A5EDC">
        <w:rPr>
          <w:b/>
          <w:bCs/>
        </w:rPr>
        <w:t>JWT</w:t>
      </w:r>
      <w:r>
        <w:t>, securing API access.</w:t>
      </w:r>
    </w:p>
    <w:p w14:paraId="7E97EED6" w14:textId="77777777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Built event-driven messaging solutions with </w:t>
      </w:r>
      <w:r w:rsidRPr="007A5EDC">
        <w:rPr>
          <w:b/>
          <w:bCs/>
        </w:rPr>
        <w:t>AWS SNS</w:t>
      </w:r>
      <w:r>
        <w:t xml:space="preserve"> and </w:t>
      </w:r>
      <w:r w:rsidRPr="007A5EDC">
        <w:rPr>
          <w:b/>
          <w:bCs/>
        </w:rPr>
        <w:t>SQS</w:t>
      </w:r>
      <w:r>
        <w:t>, improving system resilience.</w:t>
      </w:r>
    </w:p>
    <w:p w14:paraId="1FD069E5" w14:textId="77777777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 xml:space="preserve">Optimized cloud costs by 35% through containerization and serverless computing on </w:t>
      </w:r>
      <w:r w:rsidRPr="007A5EDC">
        <w:rPr>
          <w:b/>
          <w:bCs/>
        </w:rPr>
        <w:t>AWS Lambda</w:t>
      </w:r>
      <w:r>
        <w:t>.</w:t>
      </w:r>
    </w:p>
    <w:p w14:paraId="05E7DBAF" w14:textId="4B448C8A" w:rsidR="007A5EDC" w:rsidRDefault="007A5EDC" w:rsidP="007A5EDC">
      <w:pPr>
        <w:pStyle w:val="ListParagraph"/>
        <w:numPr>
          <w:ilvl w:val="0"/>
          <w:numId w:val="11"/>
        </w:numPr>
        <w:spacing w:after="0"/>
        <w:jc w:val="both"/>
      </w:pPr>
      <w:r>
        <w:t>Led a team of engineers, providing mentorship on best practices for full-stack development.</w:t>
      </w:r>
    </w:p>
    <w:p w14:paraId="2AE37469" w14:textId="38C70981" w:rsidR="007A5EDC" w:rsidRDefault="007A5EDC" w:rsidP="007A5EDC">
      <w:pPr>
        <w:pStyle w:val="Heading3"/>
        <w:jc w:val="both"/>
      </w:pPr>
      <w:r>
        <w:t>Instacart</w:t>
      </w:r>
      <w:r w:rsidR="00DE158B">
        <w:t xml:space="preserve"> | Senior Backend Engineer</w:t>
      </w:r>
    </w:p>
    <w:p w14:paraId="72F59D95" w14:textId="77777777" w:rsidR="007A5EDC" w:rsidRDefault="007A5EDC" w:rsidP="007A5EDC">
      <w:pPr>
        <w:spacing w:after="0"/>
        <w:jc w:val="both"/>
      </w:pPr>
      <w:r>
        <w:rPr>
          <w:rFonts w:ascii="Segoe UI Emoji" w:hAnsi="Segoe UI Emoji" w:cs="Segoe UI Emoji"/>
        </w:rPr>
        <w:t>📅</w:t>
      </w:r>
      <w:r>
        <w:t xml:space="preserve"> August 2017 – November 2020 | </w:t>
      </w:r>
      <w:r>
        <w:rPr>
          <w:rFonts w:ascii="Segoe UI Emoji" w:hAnsi="Segoe UI Emoji" w:cs="Segoe UI Emoji"/>
        </w:rPr>
        <w:t>📍</w:t>
      </w:r>
      <w:r>
        <w:t xml:space="preserve"> San Francisco, CA</w:t>
      </w:r>
    </w:p>
    <w:p w14:paraId="0B00ACF6" w14:textId="77777777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Developed and scaled Instacart’s real-time grocery ordering system using </w:t>
      </w:r>
      <w:r w:rsidRPr="007A5EDC">
        <w:rPr>
          <w:b/>
          <w:bCs/>
        </w:rPr>
        <w:t>Node.js</w:t>
      </w:r>
      <w:r>
        <w:t xml:space="preserve">, </w:t>
      </w:r>
      <w:r w:rsidRPr="007A5EDC">
        <w:rPr>
          <w:b/>
          <w:bCs/>
        </w:rPr>
        <w:t>Golang</w:t>
      </w:r>
      <w:r>
        <w:t xml:space="preserve">, and </w:t>
      </w:r>
      <w:r w:rsidRPr="007A5EDC">
        <w:rPr>
          <w:b/>
          <w:bCs/>
        </w:rPr>
        <w:t>AWS</w:t>
      </w:r>
      <w:r>
        <w:t>.</w:t>
      </w:r>
    </w:p>
    <w:p w14:paraId="4D2C1B49" w14:textId="77777777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>Built React-based order tracking dashboards, reducing customer support inquiries by 30%.</w:t>
      </w:r>
    </w:p>
    <w:p w14:paraId="382E75E0" w14:textId="77777777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Created event-driven microservices with </w:t>
      </w:r>
      <w:r w:rsidRPr="007A5EDC">
        <w:rPr>
          <w:b/>
          <w:bCs/>
        </w:rPr>
        <w:t>AWS Lambda</w:t>
      </w:r>
      <w:r>
        <w:t xml:space="preserve"> and </w:t>
      </w:r>
      <w:r w:rsidRPr="007A5EDC">
        <w:rPr>
          <w:b/>
          <w:bCs/>
        </w:rPr>
        <w:t>DynamoDB</w:t>
      </w:r>
      <w:r>
        <w:t>, ensuring high availability.</w:t>
      </w:r>
    </w:p>
    <w:p w14:paraId="568964D8" w14:textId="77777777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Designed AI-powered recommendation engines using </w:t>
      </w:r>
      <w:r w:rsidRPr="007A5EDC">
        <w:rPr>
          <w:b/>
          <w:bCs/>
        </w:rPr>
        <w:t>Python</w:t>
      </w:r>
      <w:r>
        <w:t xml:space="preserve"> and </w:t>
      </w:r>
      <w:r w:rsidRPr="007A5EDC">
        <w:rPr>
          <w:b/>
          <w:bCs/>
        </w:rPr>
        <w:t>TensorFlow</w:t>
      </w:r>
      <w:r>
        <w:t>, improving product discovery.</w:t>
      </w:r>
    </w:p>
    <w:p w14:paraId="3CFB01D6" w14:textId="77777777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Integrated </w:t>
      </w:r>
      <w:r w:rsidRPr="007A5EDC">
        <w:rPr>
          <w:b/>
          <w:bCs/>
        </w:rPr>
        <w:t>Stripe</w:t>
      </w:r>
      <w:r>
        <w:t xml:space="preserve"> and </w:t>
      </w:r>
      <w:r w:rsidRPr="007A5EDC">
        <w:rPr>
          <w:b/>
          <w:bCs/>
        </w:rPr>
        <w:t>Plaid</w:t>
      </w:r>
      <w:r>
        <w:t xml:space="preserve"> for secure payment processing, increasing transaction success rates.</w:t>
      </w:r>
    </w:p>
    <w:p w14:paraId="53AB5B3B" w14:textId="2D58A692" w:rsidR="007A5EDC" w:rsidRDefault="007A5EDC" w:rsidP="007A5EDC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Implemented caching strategies using </w:t>
      </w:r>
      <w:r w:rsidRPr="007A5EDC">
        <w:rPr>
          <w:b/>
          <w:bCs/>
        </w:rPr>
        <w:t>Redis</w:t>
      </w:r>
      <w:r>
        <w:t>, reducing API latency by 40%.</w:t>
      </w:r>
    </w:p>
    <w:p w14:paraId="6FD7DB3F" w14:textId="75B63A0A" w:rsidR="007A5EDC" w:rsidRDefault="007A5EDC" w:rsidP="007A5EDC">
      <w:pPr>
        <w:pStyle w:val="Heading3"/>
        <w:jc w:val="both"/>
      </w:pPr>
      <w:r>
        <w:t>Xero</w:t>
      </w:r>
      <w:r w:rsidR="00DE158B">
        <w:t xml:space="preserve"> | Software Engineer</w:t>
      </w:r>
    </w:p>
    <w:p w14:paraId="4702E08B" w14:textId="77777777" w:rsidR="007A5EDC" w:rsidRDefault="007A5EDC" w:rsidP="007A5EDC">
      <w:pPr>
        <w:spacing w:after="0"/>
        <w:jc w:val="both"/>
      </w:pPr>
      <w:r>
        <w:rPr>
          <w:rFonts w:ascii="Segoe UI Emoji" w:hAnsi="Segoe UI Emoji" w:cs="Segoe UI Emoji"/>
        </w:rPr>
        <w:t>📅</w:t>
      </w:r>
      <w:r>
        <w:t xml:space="preserve"> September 2014 – August 2017 | </w:t>
      </w:r>
      <w:r>
        <w:rPr>
          <w:rFonts w:ascii="Segoe UI Emoji" w:hAnsi="Segoe UI Emoji" w:cs="Segoe UI Emoji"/>
        </w:rPr>
        <w:t>📍</w:t>
      </w:r>
      <w:r>
        <w:t xml:space="preserve"> Denver, CO</w:t>
      </w:r>
    </w:p>
    <w:p w14:paraId="54352F66" w14:textId="77777777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Designed and implemented cloud-based accounting solutions using </w:t>
      </w:r>
      <w:r w:rsidRPr="007A5EDC">
        <w:rPr>
          <w:b/>
          <w:bCs/>
        </w:rPr>
        <w:t>React</w:t>
      </w:r>
      <w:r>
        <w:t xml:space="preserve">, </w:t>
      </w:r>
      <w:r w:rsidRPr="007A5EDC">
        <w:rPr>
          <w:b/>
          <w:bCs/>
        </w:rPr>
        <w:t>Django</w:t>
      </w:r>
      <w:r>
        <w:t xml:space="preserve">, and </w:t>
      </w:r>
      <w:r w:rsidRPr="007A5EDC">
        <w:rPr>
          <w:b/>
          <w:bCs/>
        </w:rPr>
        <w:t>AWS</w:t>
      </w:r>
      <w:r>
        <w:t>.</w:t>
      </w:r>
    </w:p>
    <w:p w14:paraId="0E467922" w14:textId="77777777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Built a distributed invoicing system in </w:t>
      </w:r>
      <w:r w:rsidRPr="007A5EDC">
        <w:rPr>
          <w:b/>
          <w:bCs/>
        </w:rPr>
        <w:t>Golang</w:t>
      </w:r>
      <w:r>
        <w:t>, handling millions of financial transactions.</w:t>
      </w:r>
    </w:p>
    <w:p w14:paraId="5AA00E8D" w14:textId="77777777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Developed a tax automation platform using </w:t>
      </w:r>
      <w:r w:rsidRPr="007A5EDC">
        <w:rPr>
          <w:b/>
          <w:bCs/>
        </w:rPr>
        <w:t>Django REST</w:t>
      </w:r>
      <w:r>
        <w:t xml:space="preserve"> Framework, simplifying compliance for businesses.</w:t>
      </w:r>
    </w:p>
    <w:p w14:paraId="1CB4D17F" w14:textId="77777777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>Migrated monolithic finance applications to microservices, reducing infrastructure costs by 30%.</w:t>
      </w:r>
    </w:p>
    <w:p w14:paraId="591E7757" w14:textId="77777777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 xml:space="preserve">Created scalable data pipelines with </w:t>
      </w:r>
      <w:r w:rsidRPr="007A5EDC">
        <w:rPr>
          <w:b/>
          <w:bCs/>
        </w:rPr>
        <w:t>AWS Kinesis</w:t>
      </w:r>
      <w:r>
        <w:t xml:space="preserve"> and </w:t>
      </w:r>
      <w:r w:rsidRPr="007A5EDC">
        <w:rPr>
          <w:b/>
          <w:bCs/>
        </w:rPr>
        <w:t>Lambda</w:t>
      </w:r>
      <w:r>
        <w:t>, improving real-time financial reporting.</w:t>
      </w:r>
    </w:p>
    <w:p w14:paraId="546D1A9F" w14:textId="2558C230" w:rsidR="007A5EDC" w:rsidRDefault="007A5EDC" w:rsidP="007A5EDC">
      <w:pPr>
        <w:pStyle w:val="ListParagraph"/>
        <w:numPr>
          <w:ilvl w:val="0"/>
          <w:numId w:val="13"/>
        </w:numPr>
        <w:spacing w:after="0"/>
        <w:jc w:val="both"/>
      </w:pPr>
      <w:r>
        <w:t>Led technical design discussions, mentoring junior engineers on system architecture and best practices.</w:t>
      </w:r>
    </w:p>
    <w:p w14:paraId="417AB153" w14:textId="77777777" w:rsidR="007A5EDC" w:rsidRDefault="007A5EDC" w:rsidP="007A5EDC">
      <w:pPr>
        <w:pStyle w:val="ListBullet"/>
        <w:numPr>
          <w:ilvl w:val="0"/>
          <w:numId w:val="0"/>
        </w:numPr>
        <w:spacing w:after="0"/>
        <w:jc w:val="both"/>
      </w:pPr>
    </w:p>
    <w:p w14:paraId="147B0656" w14:textId="77777777" w:rsidR="009F25EC" w:rsidRPr="007A5EDC" w:rsidRDefault="00000000" w:rsidP="007A5EDC">
      <w:pPr>
        <w:pStyle w:val="Heading2"/>
        <w:jc w:val="both"/>
        <w:rPr>
          <w:sz w:val="28"/>
          <w:szCs w:val="28"/>
        </w:rPr>
      </w:pPr>
      <w:r w:rsidRPr="007A5EDC">
        <w:rPr>
          <w:sz w:val="28"/>
          <w:szCs w:val="28"/>
        </w:rPr>
        <w:t>EDUCATION</w:t>
      </w:r>
    </w:p>
    <w:p w14:paraId="1B435708" w14:textId="16BA585F" w:rsidR="009F25EC" w:rsidRDefault="00000000" w:rsidP="007A5EDC">
      <w:pPr>
        <w:spacing w:after="0"/>
        <w:jc w:val="both"/>
      </w:pPr>
      <w:r>
        <w:rPr>
          <w:rFonts w:ascii="Segoe UI Emoji" w:hAnsi="Segoe UI Emoji" w:cs="Segoe UI Emoji"/>
        </w:rPr>
        <w:t>🎓</w:t>
      </w:r>
      <w:r>
        <w:t xml:space="preserve"> Bachelor’s Degree in Computer Science | </w:t>
      </w:r>
      <w:r w:rsidR="00A47150">
        <w:t>Lehigh University</w:t>
      </w:r>
      <w:r>
        <w:t xml:space="preserve"> | 2010 – 2014</w:t>
      </w:r>
    </w:p>
    <w:sectPr w:rsidR="009F25EC" w:rsidSect="007A5EDC">
      <w:pgSz w:w="12240" w:h="15840"/>
      <w:pgMar w:top="810" w:right="108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F7CE2"/>
    <w:multiLevelType w:val="hybridMultilevel"/>
    <w:tmpl w:val="94DC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D64AA"/>
    <w:multiLevelType w:val="hybridMultilevel"/>
    <w:tmpl w:val="0FEC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C4C0F"/>
    <w:multiLevelType w:val="hybridMultilevel"/>
    <w:tmpl w:val="5CD4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45B6F"/>
    <w:multiLevelType w:val="hybridMultilevel"/>
    <w:tmpl w:val="D0BEB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692499">
    <w:abstractNumId w:val="8"/>
  </w:num>
  <w:num w:numId="2" w16cid:durableId="1726642374">
    <w:abstractNumId w:val="6"/>
  </w:num>
  <w:num w:numId="3" w16cid:durableId="995232725">
    <w:abstractNumId w:val="5"/>
  </w:num>
  <w:num w:numId="4" w16cid:durableId="1942494116">
    <w:abstractNumId w:val="4"/>
  </w:num>
  <w:num w:numId="5" w16cid:durableId="837885804">
    <w:abstractNumId w:val="7"/>
  </w:num>
  <w:num w:numId="6" w16cid:durableId="1313024476">
    <w:abstractNumId w:val="3"/>
  </w:num>
  <w:num w:numId="7" w16cid:durableId="803893667">
    <w:abstractNumId w:val="2"/>
  </w:num>
  <w:num w:numId="8" w16cid:durableId="74284365">
    <w:abstractNumId w:val="1"/>
  </w:num>
  <w:num w:numId="9" w16cid:durableId="2008049377">
    <w:abstractNumId w:val="0"/>
  </w:num>
  <w:num w:numId="10" w16cid:durableId="564493984">
    <w:abstractNumId w:val="9"/>
  </w:num>
  <w:num w:numId="11" w16cid:durableId="1283731793">
    <w:abstractNumId w:val="11"/>
  </w:num>
  <w:num w:numId="12" w16cid:durableId="549808494">
    <w:abstractNumId w:val="12"/>
  </w:num>
  <w:num w:numId="13" w16cid:durableId="16559898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B86"/>
    <w:rsid w:val="0015074B"/>
    <w:rsid w:val="0029639D"/>
    <w:rsid w:val="00326F90"/>
    <w:rsid w:val="0042266C"/>
    <w:rsid w:val="007A5EDC"/>
    <w:rsid w:val="009F25EC"/>
    <w:rsid w:val="00A47150"/>
    <w:rsid w:val="00AA1D8D"/>
    <w:rsid w:val="00B47730"/>
    <w:rsid w:val="00CB0664"/>
    <w:rsid w:val="00DE158B"/>
    <w:rsid w:val="00F131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E99C37"/>
  <w14:defaultImageDpi w14:val="300"/>
  <w15:docId w15:val="{13815E52-B999-4F02-ABBE-C6D4405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5E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ustin-gonzales-72b04132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Justin Glenn</cp:lastModifiedBy>
  <cp:revision>4</cp:revision>
  <cp:lastPrinted>2025-01-31T13:24:00Z</cp:lastPrinted>
  <dcterms:created xsi:type="dcterms:W3CDTF">2013-12-23T23:15:00Z</dcterms:created>
  <dcterms:modified xsi:type="dcterms:W3CDTF">2025-02-04T13:26:00Z</dcterms:modified>
  <cp:category/>
</cp:coreProperties>
</file>